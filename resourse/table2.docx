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Таблиця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Номер</w:t>
            </w:r>
          </w:p>
        </w:tc>
        <w:tc>
          <w:tcPr>
            <w:tcW w:type="dxa" w:w="2160"/>
          </w:tcPr>
          <w:p>
            <w:r>
              <w:t>Параметр</w:t>
            </w:r>
          </w:p>
        </w:tc>
        <w:tc>
          <w:tcPr>
            <w:tcW w:type="dxa" w:w="2160"/>
          </w:tcPr>
          <w:p>
            <w:r>
              <w:t>Значення</w:t>
            </w:r>
          </w:p>
        </w:tc>
        <w:tc>
          <w:tcPr>
            <w:tcW w:type="dxa" w:w="2160"/>
          </w:tcPr>
          <w:p>
            <w:r>
              <w:t>Одиниця виміру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Сумарна довжина маршруту польоту </w:t>
            </w:r>
          </w:p>
        </w:tc>
        <w:tc>
          <w:tcPr>
            <w:tcW w:type="dxa" w:w="2160"/>
          </w:tcPr>
          <w:p>
            <w:r>
              <w:t>1096.87</w:t>
            </w:r>
          </w:p>
        </w:tc>
        <w:tc>
          <w:tcPr>
            <w:tcW w:type="dxa" w:w="2160"/>
          </w:tcPr>
          <w:p>
            <w:r>
              <w:t>м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Середня швидкість польоту</w:t>
            </w:r>
          </w:p>
        </w:tc>
        <w:tc>
          <w:tcPr>
            <w:tcW w:type="dxa" w:w="2160"/>
          </w:tcPr>
          <w:p>
            <w:r>
              <w:t>54.84</w:t>
            </w:r>
          </w:p>
        </w:tc>
        <w:tc>
          <w:tcPr>
            <w:tcW w:type="dxa" w:w="2160"/>
          </w:tcPr>
          <w:p>
            <w:r>
              <w:t>Км\г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Макс. Висота польоту</w:t>
            </w:r>
          </w:p>
        </w:tc>
        <w:tc>
          <w:tcPr>
            <w:tcW w:type="dxa" w:w="2160"/>
          </w:tcPr>
          <w:p>
            <w:r>
              <w:t>1030.6</w:t>
            </w:r>
          </w:p>
        </w:tc>
        <w:tc>
          <w:tcPr>
            <w:tcW w:type="dxa" w:w="2160"/>
          </w:tcPr>
          <w:p>
            <w:r>
              <w:t>м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Мін. Висота польоту</w:t>
            </w:r>
          </w:p>
        </w:tc>
        <w:tc>
          <w:tcPr>
            <w:tcW w:type="dxa" w:w="2160"/>
          </w:tcPr>
          <w:p>
            <w:r>
              <w:t>951.6</w:t>
            </w:r>
          </w:p>
        </w:tc>
        <w:tc>
          <w:tcPr>
            <w:tcW w:type="dxa" w:w="2160"/>
          </w:tcPr>
          <w:p>
            <w:r>
              <w:t>м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Макс. швидкість польоту</w:t>
            </w:r>
          </w:p>
        </w:tc>
        <w:tc>
          <w:tcPr>
            <w:tcW w:type="dxa" w:w="2160"/>
          </w:tcPr>
          <w:p>
            <w:r>
              <w:t>58.74</w:t>
            </w:r>
          </w:p>
        </w:tc>
        <w:tc>
          <w:tcPr>
            <w:tcW w:type="dxa" w:w="2160"/>
          </w:tcPr>
          <w:p>
            <w:r>
              <w:t>Км\г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Мін. швидкість польоту</w:t>
            </w:r>
          </w:p>
        </w:tc>
        <w:tc>
          <w:tcPr>
            <w:tcW w:type="dxa" w:w="2160"/>
          </w:tcPr>
          <w:p>
            <w:r>
              <w:t>52.25</w:t>
            </w:r>
          </w:p>
        </w:tc>
        <w:tc>
          <w:tcPr>
            <w:tcW w:type="dxa" w:w="2160"/>
          </w:tcPr>
          <w:p>
            <w:r>
              <w:t>Км\г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Загальний час польоту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